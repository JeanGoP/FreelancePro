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12191" w14:textId="77777777" w:rsidR="002A4BAE" w:rsidRPr="00B4760A" w:rsidRDefault="00000000">
      <w:pPr>
        <w:pStyle w:val="Ttulo"/>
        <w:rPr>
          <w:lang w:val="es-CO"/>
        </w:rPr>
      </w:pPr>
      <w:r w:rsidRPr="00B4760A">
        <w:rPr>
          <w:lang w:val="es-CO"/>
        </w:rPr>
        <w:t>Manual del Usuario - Plataforma de Servicios Freelance</w:t>
      </w:r>
    </w:p>
    <w:p w14:paraId="32D1671B" w14:textId="77777777" w:rsidR="002A4BAE" w:rsidRPr="00B4760A" w:rsidRDefault="00000000">
      <w:pPr>
        <w:pStyle w:val="Ttulo1"/>
        <w:rPr>
          <w:lang w:val="es-CO"/>
        </w:rPr>
      </w:pPr>
      <w:r w:rsidRPr="00B4760A">
        <w:rPr>
          <w:lang w:val="es-CO"/>
        </w:rPr>
        <w:t>Introducción</w:t>
      </w:r>
    </w:p>
    <w:p w14:paraId="266D4FD3" w14:textId="77777777" w:rsidR="002A4BAE" w:rsidRPr="00B4760A" w:rsidRDefault="00000000">
      <w:pPr>
        <w:rPr>
          <w:lang w:val="es-CO"/>
        </w:rPr>
      </w:pPr>
      <w:r w:rsidRPr="00B4760A">
        <w:rPr>
          <w:lang w:val="es-CO"/>
        </w:rPr>
        <w:t xml:space="preserve">Bienvenido a la Plataforma de Servicios Freelance, una aplicación web diseñada para conectar clientes con </w:t>
      </w:r>
      <w:proofErr w:type="spellStart"/>
      <w:r w:rsidRPr="00B4760A">
        <w:rPr>
          <w:lang w:val="es-CO"/>
        </w:rPr>
        <w:t>freelancers</w:t>
      </w:r>
      <w:proofErr w:type="spellEnd"/>
      <w:r w:rsidRPr="00B4760A">
        <w:rPr>
          <w:lang w:val="es-CO"/>
        </w:rPr>
        <w:t>. Este manual le guiará a través de las principales características de la plataforma, desde el inicio de sesión hasta la búsqueda de profesionales por profesión.</w:t>
      </w:r>
    </w:p>
    <w:p w14:paraId="4A9C2366" w14:textId="77777777" w:rsidR="002A4BAE" w:rsidRPr="00B4760A" w:rsidRDefault="00000000">
      <w:pPr>
        <w:pStyle w:val="Ttulo1"/>
        <w:rPr>
          <w:lang w:val="es-CO"/>
        </w:rPr>
      </w:pPr>
      <w:r w:rsidRPr="00B4760A">
        <w:rPr>
          <w:lang w:val="es-CO"/>
        </w:rPr>
        <w:t>Índice</w:t>
      </w:r>
    </w:p>
    <w:p w14:paraId="6306E069" w14:textId="77777777" w:rsidR="002A4BAE" w:rsidRPr="00B4760A" w:rsidRDefault="00000000">
      <w:pPr>
        <w:rPr>
          <w:lang w:val="es-CO"/>
        </w:rPr>
      </w:pPr>
      <w:r w:rsidRPr="00B4760A">
        <w:rPr>
          <w:lang w:val="es-CO"/>
        </w:rPr>
        <w:t>1. Registro de Usuario</w:t>
      </w:r>
    </w:p>
    <w:p w14:paraId="19DC0C9D" w14:textId="77777777" w:rsidR="002A4BAE" w:rsidRPr="00B4760A" w:rsidRDefault="00000000">
      <w:pPr>
        <w:rPr>
          <w:lang w:val="es-CO"/>
        </w:rPr>
      </w:pPr>
      <w:r w:rsidRPr="00B4760A">
        <w:rPr>
          <w:lang w:val="es-CO"/>
        </w:rPr>
        <w:t>2. Inicio de Sesión</w:t>
      </w:r>
    </w:p>
    <w:p w14:paraId="29DCAF2A" w14:textId="77777777" w:rsidR="002A4BAE" w:rsidRPr="00B4760A" w:rsidRDefault="00000000">
      <w:pPr>
        <w:rPr>
          <w:lang w:val="es-CO"/>
        </w:rPr>
      </w:pPr>
      <w:r w:rsidRPr="00B4760A">
        <w:rPr>
          <w:lang w:val="es-CO"/>
        </w:rPr>
        <w:t>3. Cerrar Sesión</w:t>
      </w:r>
    </w:p>
    <w:p w14:paraId="1238A6B7" w14:textId="77777777" w:rsidR="002A4BAE" w:rsidRPr="00B4760A" w:rsidRDefault="00000000">
      <w:pPr>
        <w:rPr>
          <w:lang w:val="es-CO"/>
        </w:rPr>
      </w:pPr>
      <w:r w:rsidRPr="00B4760A">
        <w:rPr>
          <w:lang w:val="es-CO"/>
        </w:rPr>
        <w:t xml:space="preserve">4. Crear Perfil de </w:t>
      </w:r>
      <w:proofErr w:type="spellStart"/>
      <w:r w:rsidRPr="00B4760A">
        <w:rPr>
          <w:lang w:val="es-CO"/>
        </w:rPr>
        <w:t>Freelancer</w:t>
      </w:r>
      <w:proofErr w:type="spellEnd"/>
    </w:p>
    <w:p w14:paraId="226086C2" w14:textId="77777777" w:rsidR="002A4BAE" w:rsidRPr="00B4760A" w:rsidRDefault="00000000">
      <w:pPr>
        <w:rPr>
          <w:lang w:val="es-CO"/>
        </w:rPr>
      </w:pPr>
      <w:r w:rsidRPr="00B4760A">
        <w:rPr>
          <w:lang w:val="es-CO"/>
        </w:rPr>
        <w:t xml:space="preserve">5. Buscar </w:t>
      </w:r>
      <w:proofErr w:type="spellStart"/>
      <w:r w:rsidRPr="00B4760A">
        <w:rPr>
          <w:lang w:val="es-CO"/>
        </w:rPr>
        <w:t>Freelancers</w:t>
      </w:r>
      <w:proofErr w:type="spellEnd"/>
      <w:r w:rsidRPr="00B4760A">
        <w:rPr>
          <w:lang w:val="es-CO"/>
        </w:rPr>
        <w:t xml:space="preserve"> por Profesión</w:t>
      </w:r>
    </w:p>
    <w:p w14:paraId="6C1E96DE" w14:textId="77777777" w:rsidR="002A4BAE" w:rsidRDefault="00000000">
      <w:pPr>
        <w:rPr>
          <w:lang w:val="es-CO"/>
        </w:rPr>
      </w:pPr>
      <w:r w:rsidRPr="00B4760A">
        <w:rPr>
          <w:lang w:val="es-CO"/>
        </w:rPr>
        <w:t xml:space="preserve">6. </w:t>
      </w:r>
      <w:proofErr w:type="spellStart"/>
      <w:r w:rsidRPr="00B4760A">
        <w:rPr>
          <w:lang w:val="es-CO"/>
        </w:rPr>
        <w:t>Freelancers</w:t>
      </w:r>
      <w:proofErr w:type="spellEnd"/>
      <w:r w:rsidRPr="00B4760A">
        <w:rPr>
          <w:lang w:val="es-CO"/>
        </w:rPr>
        <w:t xml:space="preserve"> Destacados</w:t>
      </w:r>
    </w:p>
    <w:p w14:paraId="43C4742E" w14:textId="77777777" w:rsidR="00973639" w:rsidRDefault="00973639" w:rsidP="00384CDF">
      <w:pPr>
        <w:rPr>
          <w:lang w:val="es-CO"/>
        </w:rPr>
      </w:pPr>
    </w:p>
    <w:p w14:paraId="3C7EDE04" w14:textId="291C7515" w:rsidR="00384CDF" w:rsidRDefault="00384CDF" w:rsidP="00384CDF">
      <w:pPr>
        <w:rPr>
          <w:lang w:val="es-CO"/>
        </w:rPr>
      </w:pPr>
      <w:r>
        <w:rPr>
          <w:lang w:val="es-CO"/>
        </w:rPr>
        <w:t xml:space="preserve">Ingresar a la página: </w:t>
      </w:r>
    </w:p>
    <w:p w14:paraId="6A180B94" w14:textId="77777777" w:rsidR="00384CDF" w:rsidRPr="00384CDF" w:rsidRDefault="00384CDF" w:rsidP="00384CDF">
      <w:pPr>
        <w:rPr>
          <w:lang w:val="es-CO"/>
        </w:rPr>
      </w:pPr>
      <w:r w:rsidRPr="00384CDF">
        <w:rPr>
          <w:lang w:val="es-CO"/>
        </w:rPr>
        <w:t>https://jeangop.github.io/FreelancePro.github.io/</w:t>
      </w:r>
    </w:p>
    <w:p w14:paraId="6C8EAD0B" w14:textId="77777777" w:rsidR="002A4BAE" w:rsidRDefault="00000000">
      <w:pPr>
        <w:pStyle w:val="Ttulo2"/>
        <w:rPr>
          <w:lang w:val="es-CO"/>
        </w:rPr>
      </w:pPr>
      <w:r w:rsidRPr="00B4760A">
        <w:rPr>
          <w:lang w:val="es-CO"/>
        </w:rPr>
        <w:t>1. Registro de Usuario</w:t>
      </w:r>
    </w:p>
    <w:p w14:paraId="38917C80" w14:textId="77777777" w:rsidR="002A4BAE" w:rsidRPr="00B4760A" w:rsidRDefault="00000000">
      <w:pPr>
        <w:rPr>
          <w:lang w:val="es-CO"/>
        </w:rPr>
      </w:pPr>
      <w:r w:rsidRPr="00B4760A">
        <w:rPr>
          <w:lang w:val="es-CO"/>
        </w:rPr>
        <w:t xml:space="preserve">Para comenzar a utilizar la plataforma, los usuarios deben registrarse como cliente o </w:t>
      </w:r>
      <w:proofErr w:type="spellStart"/>
      <w:r w:rsidRPr="00B4760A">
        <w:rPr>
          <w:lang w:val="es-CO"/>
        </w:rPr>
        <w:t>freelancer</w:t>
      </w:r>
      <w:proofErr w:type="spellEnd"/>
      <w:r w:rsidRPr="00B4760A">
        <w:rPr>
          <w:lang w:val="es-CO"/>
        </w:rPr>
        <w:t>. Los usuarios podrán seleccionar su rol al momento de registrarse.</w:t>
      </w:r>
    </w:p>
    <w:p w14:paraId="40621DEE" w14:textId="77777777" w:rsidR="002A4BAE" w:rsidRPr="00B4760A" w:rsidRDefault="00000000">
      <w:pPr>
        <w:pStyle w:val="Ttulo3"/>
        <w:rPr>
          <w:lang w:val="es-CO"/>
        </w:rPr>
      </w:pPr>
      <w:r w:rsidRPr="00B4760A">
        <w:rPr>
          <w:lang w:val="es-CO"/>
        </w:rPr>
        <w:t>Pasos</w:t>
      </w:r>
    </w:p>
    <w:p w14:paraId="0F230EBA" w14:textId="77777777" w:rsidR="002A4BAE" w:rsidRPr="00B4760A" w:rsidRDefault="00000000">
      <w:pPr>
        <w:rPr>
          <w:lang w:val="es-CO"/>
        </w:rPr>
      </w:pPr>
      <w:r w:rsidRPr="00B4760A">
        <w:rPr>
          <w:lang w:val="es-CO"/>
        </w:rPr>
        <w:t>1. En la barra de navegación, haga clic en el enlace Registrarse.</w:t>
      </w:r>
    </w:p>
    <w:p w14:paraId="4EF8B230" w14:textId="77777777" w:rsidR="002A4BAE" w:rsidRPr="00B4760A" w:rsidRDefault="00000000">
      <w:pPr>
        <w:rPr>
          <w:lang w:val="es-CO"/>
        </w:rPr>
      </w:pPr>
      <w:r w:rsidRPr="00B4760A">
        <w:rPr>
          <w:lang w:val="es-CO"/>
        </w:rPr>
        <w:t>2. Complete los campos:</w:t>
      </w:r>
    </w:p>
    <w:p w14:paraId="35D8B341" w14:textId="77777777" w:rsidR="002A4BAE" w:rsidRPr="00B4760A" w:rsidRDefault="00000000">
      <w:pPr>
        <w:rPr>
          <w:lang w:val="es-CO"/>
        </w:rPr>
      </w:pPr>
      <w:r w:rsidRPr="00B4760A">
        <w:rPr>
          <w:lang w:val="es-CO"/>
        </w:rPr>
        <w:t xml:space="preserve">   - Usuario: Ingrese un nombre de usuario único.</w:t>
      </w:r>
    </w:p>
    <w:p w14:paraId="556199F5" w14:textId="77777777" w:rsidR="002A4BAE" w:rsidRPr="00B4760A" w:rsidRDefault="00000000">
      <w:pPr>
        <w:rPr>
          <w:lang w:val="es-CO"/>
        </w:rPr>
      </w:pPr>
      <w:r w:rsidRPr="00B4760A">
        <w:rPr>
          <w:lang w:val="es-CO"/>
        </w:rPr>
        <w:t xml:space="preserve">   - Contraseña: Ingrese una contraseña segura.</w:t>
      </w:r>
    </w:p>
    <w:p w14:paraId="1C5C2193" w14:textId="77777777" w:rsidR="002A4BAE" w:rsidRPr="00B4760A" w:rsidRDefault="00000000">
      <w:pPr>
        <w:rPr>
          <w:lang w:val="es-CO"/>
        </w:rPr>
      </w:pPr>
      <w:r w:rsidRPr="00B4760A">
        <w:rPr>
          <w:lang w:val="es-CO"/>
        </w:rPr>
        <w:t xml:space="preserve">   - Rol: Seleccione si desea registrarse como cliente o </w:t>
      </w:r>
      <w:proofErr w:type="spellStart"/>
      <w:r w:rsidRPr="00B4760A">
        <w:rPr>
          <w:lang w:val="es-CO"/>
        </w:rPr>
        <w:t>freelancer</w:t>
      </w:r>
      <w:proofErr w:type="spellEnd"/>
      <w:r w:rsidRPr="00B4760A">
        <w:rPr>
          <w:lang w:val="es-CO"/>
        </w:rPr>
        <w:t>.</w:t>
      </w:r>
    </w:p>
    <w:p w14:paraId="1580C884" w14:textId="77777777" w:rsidR="002A4BAE" w:rsidRPr="00B4760A" w:rsidRDefault="00000000">
      <w:pPr>
        <w:rPr>
          <w:lang w:val="es-CO"/>
        </w:rPr>
      </w:pPr>
      <w:r w:rsidRPr="00B4760A">
        <w:rPr>
          <w:lang w:val="es-CO"/>
        </w:rPr>
        <w:lastRenderedPageBreak/>
        <w:t>3. Haga clic en Registrarse.</w:t>
      </w:r>
    </w:p>
    <w:p w14:paraId="089927B4" w14:textId="77777777" w:rsidR="002A4BAE" w:rsidRPr="00B4760A" w:rsidRDefault="00000000">
      <w:pPr>
        <w:rPr>
          <w:lang w:val="es-CO"/>
        </w:rPr>
      </w:pPr>
      <w:r w:rsidRPr="00B4760A">
        <w:rPr>
          <w:lang w:val="es-CO"/>
        </w:rPr>
        <w:t>4. Aparecerá un mensaje confirmando que el registro fue exitoso.</w:t>
      </w:r>
    </w:p>
    <w:p w14:paraId="7694DD42" w14:textId="77777777" w:rsidR="002A4BAE" w:rsidRPr="00B4760A" w:rsidRDefault="00000000">
      <w:pPr>
        <w:pStyle w:val="Ttulo2"/>
        <w:rPr>
          <w:lang w:val="es-CO"/>
        </w:rPr>
      </w:pPr>
      <w:r w:rsidRPr="00B4760A">
        <w:rPr>
          <w:lang w:val="es-CO"/>
        </w:rPr>
        <w:t>2. Inicio de Sesión</w:t>
      </w:r>
    </w:p>
    <w:p w14:paraId="47F92802" w14:textId="77777777" w:rsidR="002A4BAE" w:rsidRPr="00B4760A" w:rsidRDefault="00000000">
      <w:pPr>
        <w:rPr>
          <w:lang w:val="es-CO"/>
        </w:rPr>
      </w:pPr>
      <w:r w:rsidRPr="00B4760A">
        <w:rPr>
          <w:lang w:val="es-CO"/>
        </w:rPr>
        <w:t>Los usuarios registrados pueden iniciar sesión en la plataforma para acceder a las funcionalidades específicas según su rol.</w:t>
      </w:r>
    </w:p>
    <w:p w14:paraId="3C80B875" w14:textId="77777777" w:rsidR="002A4BAE" w:rsidRPr="00B4760A" w:rsidRDefault="00000000">
      <w:pPr>
        <w:pStyle w:val="Ttulo3"/>
        <w:rPr>
          <w:lang w:val="es-CO"/>
        </w:rPr>
      </w:pPr>
      <w:r w:rsidRPr="00B4760A">
        <w:rPr>
          <w:lang w:val="es-CO"/>
        </w:rPr>
        <w:t>Pasos</w:t>
      </w:r>
    </w:p>
    <w:p w14:paraId="31313147" w14:textId="77777777" w:rsidR="002A4BAE" w:rsidRPr="00B4760A" w:rsidRDefault="00000000">
      <w:pPr>
        <w:rPr>
          <w:lang w:val="es-CO"/>
        </w:rPr>
      </w:pPr>
      <w:r w:rsidRPr="00B4760A">
        <w:rPr>
          <w:lang w:val="es-CO"/>
        </w:rPr>
        <w:t>1. En la barra de navegación, haga clic en Iniciar Sesión.</w:t>
      </w:r>
    </w:p>
    <w:p w14:paraId="473C434A" w14:textId="77777777" w:rsidR="002A4BAE" w:rsidRPr="00B4760A" w:rsidRDefault="00000000">
      <w:pPr>
        <w:rPr>
          <w:lang w:val="es-CO"/>
        </w:rPr>
      </w:pPr>
      <w:r w:rsidRPr="00B4760A">
        <w:rPr>
          <w:lang w:val="es-CO"/>
        </w:rPr>
        <w:t>2. Ingrese su nombre de usuario y contraseña.</w:t>
      </w:r>
    </w:p>
    <w:p w14:paraId="6DEE4732" w14:textId="77777777" w:rsidR="002A4BAE" w:rsidRPr="00B4760A" w:rsidRDefault="00000000">
      <w:pPr>
        <w:rPr>
          <w:lang w:val="es-CO"/>
        </w:rPr>
      </w:pPr>
      <w:r w:rsidRPr="00B4760A">
        <w:rPr>
          <w:lang w:val="es-CO"/>
        </w:rPr>
        <w:t>3. Haga clic en Ingresar.</w:t>
      </w:r>
    </w:p>
    <w:p w14:paraId="692E36C8" w14:textId="77777777" w:rsidR="002A4BAE" w:rsidRPr="00B4760A" w:rsidRDefault="00000000">
      <w:pPr>
        <w:rPr>
          <w:lang w:val="es-CO"/>
        </w:rPr>
      </w:pPr>
      <w:r w:rsidRPr="00B4760A">
        <w:rPr>
          <w:lang w:val="es-CO"/>
        </w:rPr>
        <w:t>4. Si las credenciales son correctas, podrá acceder al contenido de la plataforma según su rol.</w:t>
      </w:r>
    </w:p>
    <w:p w14:paraId="2CF88CF8" w14:textId="77777777" w:rsidR="002A4BAE" w:rsidRPr="00B4760A" w:rsidRDefault="00000000">
      <w:pPr>
        <w:pStyle w:val="Ttulo2"/>
        <w:rPr>
          <w:lang w:val="es-CO"/>
        </w:rPr>
      </w:pPr>
      <w:r w:rsidRPr="00B4760A">
        <w:rPr>
          <w:lang w:val="es-CO"/>
        </w:rPr>
        <w:t>3. Cerrar Sesión</w:t>
      </w:r>
    </w:p>
    <w:p w14:paraId="5644D8AA" w14:textId="77777777" w:rsidR="002A4BAE" w:rsidRPr="00B4760A" w:rsidRDefault="00000000">
      <w:pPr>
        <w:rPr>
          <w:lang w:val="es-CO"/>
        </w:rPr>
      </w:pPr>
      <w:r w:rsidRPr="00B4760A">
        <w:rPr>
          <w:lang w:val="es-CO"/>
        </w:rPr>
        <w:t>Una vez que haya terminado su sesión, puede cerrar sesión para salir de la plataforma de manera segura.</w:t>
      </w:r>
    </w:p>
    <w:p w14:paraId="2A38D20B" w14:textId="77777777" w:rsidR="002A4BAE" w:rsidRPr="00B4760A" w:rsidRDefault="00000000">
      <w:pPr>
        <w:pStyle w:val="Ttulo3"/>
        <w:rPr>
          <w:lang w:val="es-CO"/>
        </w:rPr>
      </w:pPr>
      <w:r w:rsidRPr="00B4760A">
        <w:rPr>
          <w:lang w:val="es-CO"/>
        </w:rPr>
        <w:t>Pasos</w:t>
      </w:r>
    </w:p>
    <w:p w14:paraId="60DEB321" w14:textId="77777777" w:rsidR="002A4BAE" w:rsidRPr="00B4760A" w:rsidRDefault="00000000">
      <w:pPr>
        <w:rPr>
          <w:lang w:val="es-CO"/>
        </w:rPr>
      </w:pPr>
      <w:r w:rsidRPr="00B4760A">
        <w:rPr>
          <w:lang w:val="es-CO"/>
        </w:rPr>
        <w:t>1. En la barra de navegación, haga clic en Cerrar Sesión.</w:t>
      </w:r>
    </w:p>
    <w:p w14:paraId="5A8AEF99" w14:textId="77777777" w:rsidR="002A4BAE" w:rsidRPr="00B4760A" w:rsidRDefault="00000000">
      <w:pPr>
        <w:rPr>
          <w:lang w:val="es-CO"/>
        </w:rPr>
      </w:pPr>
      <w:r w:rsidRPr="00B4760A">
        <w:rPr>
          <w:lang w:val="es-CO"/>
        </w:rPr>
        <w:t>2. La sesión se cerrará automáticamente y volverá a la página de inicio.</w:t>
      </w:r>
    </w:p>
    <w:p w14:paraId="1F16AF07" w14:textId="77777777" w:rsidR="002A4BAE" w:rsidRPr="00B4760A" w:rsidRDefault="00000000">
      <w:pPr>
        <w:pStyle w:val="Ttulo2"/>
        <w:rPr>
          <w:lang w:val="es-CO"/>
        </w:rPr>
      </w:pPr>
      <w:r w:rsidRPr="00B4760A">
        <w:rPr>
          <w:lang w:val="es-CO"/>
        </w:rPr>
        <w:t xml:space="preserve">4. Crear Perfil de </w:t>
      </w:r>
      <w:proofErr w:type="spellStart"/>
      <w:r w:rsidRPr="00B4760A">
        <w:rPr>
          <w:lang w:val="es-CO"/>
        </w:rPr>
        <w:t>Freelancer</w:t>
      </w:r>
      <w:proofErr w:type="spellEnd"/>
    </w:p>
    <w:p w14:paraId="44456F57" w14:textId="77777777" w:rsidR="002A4BAE" w:rsidRPr="00B4760A" w:rsidRDefault="00000000">
      <w:pPr>
        <w:rPr>
          <w:lang w:val="es-CO"/>
        </w:rPr>
      </w:pPr>
      <w:r w:rsidRPr="00B4760A">
        <w:rPr>
          <w:lang w:val="es-CO"/>
        </w:rPr>
        <w:t xml:space="preserve">Los </w:t>
      </w:r>
      <w:proofErr w:type="spellStart"/>
      <w:r w:rsidRPr="00B4760A">
        <w:rPr>
          <w:lang w:val="es-CO"/>
        </w:rPr>
        <w:t>freelancers</w:t>
      </w:r>
      <w:proofErr w:type="spellEnd"/>
      <w:r w:rsidRPr="00B4760A">
        <w:rPr>
          <w:lang w:val="es-CO"/>
        </w:rPr>
        <w:t xml:space="preserve"> registrados pueden crear su perfil profesional, incluyendo su nombre, profesión, una imagen y una puntuación.</w:t>
      </w:r>
    </w:p>
    <w:p w14:paraId="36CD479B" w14:textId="77777777" w:rsidR="002A4BAE" w:rsidRPr="00B4760A" w:rsidRDefault="00000000">
      <w:pPr>
        <w:pStyle w:val="Ttulo3"/>
        <w:rPr>
          <w:lang w:val="es-CO"/>
        </w:rPr>
      </w:pPr>
      <w:r w:rsidRPr="00B4760A">
        <w:rPr>
          <w:lang w:val="es-CO"/>
        </w:rPr>
        <w:t>Pasos</w:t>
      </w:r>
    </w:p>
    <w:p w14:paraId="7C40C778" w14:textId="77777777" w:rsidR="002A4BAE" w:rsidRPr="00B4760A" w:rsidRDefault="00000000">
      <w:pPr>
        <w:rPr>
          <w:lang w:val="es-CO"/>
        </w:rPr>
      </w:pPr>
      <w:r w:rsidRPr="00B4760A">
        <w:rPr>
          <w:lang w:val="es-CO"/>
        </w:rPr>
        <w:t xml:space="preserve">1. Inicie sesión como </w:t>
      </w:r>
      <w:proofErr w:type="spellStart"/>
      <w:r w:rsidRPr="00B4760A">
        <w:rPr>
          <w:lang w:val="es-CO"/>
        </w:rPr>
        <w:t>freelancer</w:t>
      </w:r>
      <w:proofErr w:type="spellEnd"/>
      <w:r w:rsidRPr="00B4760A">
        <w:rPr>
          <w:lang w:val="es-CO"/>
        </w:rPr>
        <w:t>.</w:t>
      </w:r>
    </w:p>
    <w:p w14:paraId="5C312F58" w14:textId="77777777" w:rsidR="002A4BAE" w:rsidRPr="00B4760A" w:rsidRDefault="00000000">
      <w:pPr>
        <w:rPr>
          <w:lang w:val="es-CO"/>
        </w:rPr>
      </w:pPr>
      <w:r w:rsidRPr="00B4760A">
        <w:rPr>
          <w:lang w:val="es-CO"/>
        </w:rPr>
        <w:t>2. En la barra de navegación, haga clic en Mi Perfil.</w:t>
      </w:r>
    </w:p>
    <w:p w14:paraId="65F21A68" w14:textId="77777777" w:rsidR="002A4BAE" w:rsidRPr="00B4760A" w:rsidRDefault="00000000">
      <w:pPr>
        <w:rPr>
          <w:lang w:val="es-CO"/>
        </w:rPr>
      </w:pPr>
      <w:r w:rsidRPr="00B4760A">
        <w:rPr>
          <w:lang w:val="es-CO"/>
        </w:rPr>
        <w:t>3. Complete los campos del perfil.</w:t>
      </w:r>
    </w:p>
    <w:p w14:paraId="13EC0703" w14:textId="77777777" w:rsidR="002A4BAE" w:rsidRPr="00B4760A" w:rsidRDefault="00000000">
      <w:pPr>
        <w:rPr>
          <w:lang w:val="es-CO"/>
        </w:rPr>
      </w:pPr>
      <w:r w:rsidRPr="00B4760A">
        <w:rPr>
          <w:lang w:val="es-CO"/>
        </w:rPr>
        <w:t>4. Haga clic en Guardar Perfil.</w:t>
      </w:r>
    </w:p>
    <w:p w14:paraId="60D5C1E6" w14:textId="77777777" w:rsidR="002A4BAE" w:rsidRPr="00B4760A" w:rsidRDefault="00000000">
      <w:pPr>
        <w:rPr>
          <w:lang w:val="es-CO"/>
        </w:rPr>
      </w:pPr>
      <w:r w:rsidRPr="00B4760A">
        <w:rPr>
          <w:lang w:val="es-CO"/>
        </w:rPr>
        <w:t>5. Aparecerá un mensaje confirmando que el perfil ha sido creado con éxito.</w:t>
      </w:r>
    </w:p>
    <w:p w14:paraId="037C7D29" w14:textId="77777777" w:rsidR="002A4BAE" w:rsidRPr="00B4760A" w:rsidRDefault="00000000">
      <w:pPr>
        <w:pStyle w:val="Ttulo2"/>
        <w:rPr>
          <w:lang w:val="es-CO"/>
        </w:rPr>
      </w:pPr>
      <w:r w:rsidRPr="00B4760A">
        <w:rPr>
          <w:lang w:val="es-CO"/>
        </w:rPr>
        <w:t xml:space="preserve">5. Buscar </w:t>
      </w:r>
      <w:proofErr w:type="spellStart"/>
      <w:r w:rsidRPr="00B4760A">
        <w:rPr>
          <w:lang w:val="es-CO"/>
        </w:rPr>
        <w:t>Freelancers</w:t>
      </w:r>
      <w:proofErr w:type="spellEnd"/>
      <w:r w:rsidRPr="00B4760A">
        <w:rPr>
          <w:lang w:val="es-CO"/>
        </w:rPr>
        <w:t xml:space="preserve"> por Profesión</w:t>
      </w:r>
    </w:p>
    <w:p w14:paraId="59DA30E3" w14:textId="77777777" w:rsidR="002A4BAE" w:rsidRPr="00B4760A" w:rsidRDefault="00000000">
      <w:pPr>
        <w:rPr>
          <w:lang w:val="es-CO"/>
        </w:rPr>
      </w:pPr>
      <w:r w:rsidRPr="00B4760A">
        <w:rPr>
          <w:lang w:val="es-CO"/>
        </w:rPr>
        <w:t xml:space="preserve">Los clientes pueden buscar </w:t>
      </w:r>
      <w:proofErr w:type="spellStart"/>
      <w:r w:rsidRPr="00B4760A">
        <w:rPr>
          <w:lang w:val="es-CO"/>
        </w:rPr>
        <w:t>freelancers</w:t>
      </w:r>
      <w:proofErr w:type="spellEnd"/>
      <w:r w:rsidRPr="00B4760A">
        <w:rPr>
          <w:lang w:val="es-CO"/>
        </w:rPr>
        <w:t xml:space="preserve"> por profesión utilizando la barra de búsqueda.</w:t>
      </w:r>
    </w:p>
    <w:p w14:paraId="229247A3" w14:textId="77777777" w:rsidR="002A4BAE" w:rsidRPr="00B4760A" w:rsidRDefault="00000000">
      <w:pPr>
        <w:pStyle w:val="Ttulo3"/>
        <w:rPr>
          <w:lang w:val="es-CO"/>
        </w:rPr>
      </w:pPr>
      <w:r w:rsidRPr="00B4760A">
        <w:rPr>
          <w:lang w:val="es-CO"/>
        </w:rPr>
        <w:t>Pasos</w:t>
      </w:r>
    </w:p>
    <w:p w14:paraId="60D30384" w14:textId="77777777" w:rsidR="002A4BAE" w:rsidRPr="00B4760A" w:rsidRDefault="00000000">
      <w:pPr>
        <w:rPr>
          <w:lang w:val="es-CO"/>
        </w:rPr>
      </w:pPr>
      <w:r w:rsidRPr="00B4760A">
        <w:rPr>
          <w:lang w:val="es-CO"/>
        </w:rPr>
        <w:t>1. En la página principal, escriba el nombre de la profesión en la barra de búsqueda.</w:t>
      </w:r>
    </w:p>
    <w:p w14:paraId="1A3ACDDA" w14:textId="77777777" w:rsidR="002A4BAE" w:rsidRPr="00B4760A" w:rsidRDefault="00000000">
      <w:pPr>
        <w:rPr>
          <w:lang w:val="es-CO"/>
        </w:rPr>
      </w:pPr>
      <w:r w:rsidRPr="00B4760A">
        <w:rPr>
          <w:lang w:val="es-CO"/>
        </w:rPr>
        <w:lastRenderedPageBreak/>
        <w:t>2. Haga clic en Buscar.</w:t>
      </w:r>
    </w:p>
    <w:p w14:paraId="5CF7D113" w14:textId="77777777" w:rsidR="002A4BAE" w:rsidRPr="00B4760A" w:rsidRDefault="00000000">
      <w:pPr>
        <w:rPr>
          <w:lang w:val="es-CO"/>
        </w:rPr>
      </w:pPr>
      <w:r w:rsidRPr="00B4760A">
        <w:rPr>
          <w:lang w:val="es-CO"/>
        </w:rPr>
        <w:t xml:space="preserve">3. La plataforma mostrará una lista de </w:t>
      </w:r>
      <w:proofErr w:type="spellStart"/>
      <w:r w:rsidRPr="00B4760A">
        <w:rPr>
          <w:lang w:val="es-CO"/>
        </w:rPr>
        <w:t>freelancers</w:t>
      </w:r>
      <w:proofErr w:type="spellEnd"/>
      <w:r w:rsidRPr="00B4760A">
        <w:rPr>
          <w:lang w:val="es-CO"/>
        </w:rPr>
        <w:t xml:space="preserve"> que coinciden con la profesión ingresada.</w:t>
      </w:r>
    </w:p>
    <w:p w14:paraId="2A1CBE8A" w14:textId="77777777" w:rsidR="002A4BAE" w:rsidRPr="00B4760A" w:rsidRDefault="00000000">
      <w:pPr>
        <w:pStyle w:val="Ttulo2"/>
        <w:rPr>
          <w:lang w:val="es-CO"/>
        </w:rPr>
      </w:pPr>
      <w:r w:rsidRPr="00B4760A">
        <w:rPr>
          <w:lang w:val="es-CO"/>
        </w:rPr>
        <w:t xml:space="preserve">6. </w:t>
      </w:r>
      <w:proofErr w:type="spellStart"/>
      <w:r w:rsidRPr="00B4760A">
        <w:rPr>
          <w:lang w:val="es-CO"/>
        </w:rPr>
        <w:t>Freelancers</w:t>
      </w:r>
      <w:proofErr w:type="spellEnd"/>
      <w:r w:rsidRPr="00B4760A">
        <w:rPr>
          <w:lang w:val="es-CO"/>
        </w:rPr>
        <w:t xml:space="preserve"> Destacados</w:t>
      </w:r>
    </w:p>
    <w:p w14:paraId="2BC6788B" w14:textId="77777777" w:rsidR="002A4BAE" w:rsidRPr="00B4760A" w:rsidRDefault="00000000">
      <w:pPr>
        <w:rPr>
          <w:lang w:val="es-CO"/>
        </w:rPr>
      </w:pPr>
      <w:r w:rsidRPr="00B4760A">
        <w:rPr>
          <w:lang w:val="es-CO"/>
        </w:rPr>
        <w:t xml:space="preserve">La plataforma muestra una lista de </w:t>
      </w:r>
      <w:proofErr w:type="spellStart"/>
      <w:r w:rsidRPr="00B4760A">
        <w:rPr>
          <w:lang w:val="es-CO"/>
        </w:rPr>
        <w:t>freelancers</w:t>
      </w:r>
      <w:proofErr w:type="spellEnd"/>
      <w:r w:rsidRPr="00B4760A">
        <w:rPr>
          <w:lang w:val="es-CO"/>
        </w:rPr>
        <w:t xml:space="preserve"> destacados, quienes tienen una puntuación superior a 4.2.</w:t>
      </w:r>
    </w:p>
    <w:p w14:paraId="780B401D" w14:textId="77777777" w:rsidR="002A4BAE" w:rsidRPr="00B4760A" w:rsidRDefault="00000000">
      <w:pPr>
        <w:pStyle w:val="Ttulo3"/>
        <w:rPr>
          <w:lang w:val="es-CO"/>
        </w:rPr>
      </w:pPr>
      <w:r w:rsidRPr="00B4760A">
        <w:rPr>
          <w:lang w:val="es-CO"/>
        </w:rPr>
        <w:t>Pasos</w:t>
      </w:r>
    </w:p>
    <w:p w14:paraId="62A78DA5" w14:textId="77777777" w:rsidR="002A4BAE" w:rsidRPr="00B4760A" w:rsidRDefault="00000000">
      <w:pPr>
        <w:rPr>
          <w:lang w:val="es-CO"/>
        </w:rPr>
      </w:pPr>
      <w:r w:rsidRPr="00B4760A">
        <w:rPr>
          <w:lang w:val="es-CO"/>
        </w:rPr>
        <w:t xml:space="preserve">1. Al acceder a la página principal, la sección </w:t>
      </w:r>
      <w:proofErr w:type="spellStart"/>
      <w:r w:rsidRPr="00B4760A">
        <w:rPr>
          <w:lang w:val="es-CO"/>
        </w:rPr>
        <w:t>Freelancers</w:t>
      </w:r>
      <w:proofErr w:type="spellEnd"/>
      <w:r w:rsidRPr="00B4760A">
        <w:rPr>
          <w:lang w:val="es-CO"/>
        </w:rPr>
        <w:t xml:space="preserve"> Destacados mostrará automáticamente una lista de </w:t>
      </w:r>
      <w:proofErr w:type="spellStart"/>
      <w:r w:rsidRPr="00B4760A">
        <w:rPr>
          <w:lang w:val="es-CO"/>
        </w:rPr>
        <w:t>freelancers</w:t>
      </w:r>
      <w:proofErr w:type="spellEnd"/>
      <w:r w:rsidRPr="00B4760A">
        <w:rPr>
          <w:lang w:val="es-CO"/>
        </w:rPr>
        <w:t xml:space="preserve"> con una puntuación mayor a 4.2.</w:t>
      </w:r>
    </w:p>
    <w:p w14:paraId="4D464AF1" w14:textId="2F1FC558" w:rsidR="00B4760A" w:rsidRPr="00B4760A" w:rsidRDefault="00000000" w:rsidP="00B4760A">
      <w:pPr>
        <w:pStyle w:val="Ttulo1"/>
        <w:rPr>
          <w:lang w:val="es-CO"/>
        </w:rPr>
      </w:pPr>
      <w:r w:rsidRPr="00B4760A">
        <w:rPr>
          <w:lang w:val="es-CO"/>
        </w:rPr>
        <w:t>Contacto</w:t>
      </w:r>
    </w:p>
    <w:p w14:paraId="6C7FAA52" w14:textId="77777777" w:rsidR="002A4BAE" w:rsidRPr="00B4760A" w:rsidRDefault="00000000">
      <w:pPr>
        <w:rPr>
          <w:lang w:val="es-CO"/>
        </w:rPr>
      </w:pPr>
      <w:r w:rsidRPr="00B4760A">
        <w:rPr>
          <w:lang w:val="es-CO"/>
        </w:rPr>
        <w:t>Si tiene alguna duda o necesita soporte técnico, por favor contacte con el administrador de la plataforma.</w:t>
      </w:r>
    </w:p>
    <w:sectPr w:rsidR="002A4BAE" w:rsidRPr="00B476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0810657">
    <w:abstractNumId w:val="8"/>
  </w:num>
  <w:num w:numId="2" w16cid:durableId="1016035078">
    <w:abstractNumId w:val="6"/>
  </w:num>
  <w:num w:numId="3" w16cid:durableId="1905682091">
    <w:abstractNumId w:val="5"/>
  </w:num>
  <w:num w:numId="4" w16cid:durableId="351150782">
    <w:abstractNumId w:val="4"/>
  </w:num>
  <w:num w:numId="5" w16cid:durableId="1927570048">
    <w:abstractNumId w:val="7"/>
  </w:num>
  <w:num w:numId="6" w16cid:durableId="1564023450">
    <w:abstractNumId w:val="3"/>
  </w:num>
  <w:num w:numId="7" w16cid:durableId="1705593373">
    <w:abstractNumId w:val="2"/>
  </w:num>
  <w:num w:numId="8" w16cid:durableId="309332636">
    <w:abstractNumId w:val="1"/>
  </w:num>
  <w:num w:numId="9" w16cid:durableId="709260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4FD1"/>
    <w:rsid w:val="0015074B"/>
    <w:rsid w:val="0029639D"/>
    <w:rsid w:val="002A4BAE"/>
    <w:rsid w:val="00326F90"/>
    <w:rsid w:val="00384CDF"/>
    <w:rsid w:val="00973639"/>
    <w:rsid w:val="00AA1D8D"/>
    <w:rsid w:val="00B4760A"/>
    <w:rsid w:val="00B47730"/>
    <w:rsid w:val="00CB0664"/>
    <w:rsid w:val="00F40D4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4062061"/>
  <w14:defaultImageDpi w14:val="300"/>
  <w15:docId w15:val="{549DDA29-9AE7-4D8C-B96D-7A595359C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444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Jean Pérez Peralta</cp:lastModifiedBy>
  <cp:revision>4</cp:revision>
  <dcterms:created xsi:type="dcterms:W3CDTF">2013-12-23T23:15:00Z</dcterms:created>
  <dcterms:modified xsi:type="dcterms:W3CDTF">2024-09-16T22:15:00Z</dcterms:modified>
  <cp:category/>
</cp:coreProperties>
</file>